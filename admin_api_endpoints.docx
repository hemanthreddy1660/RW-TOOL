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ADA2" w14:textId="77777777" w:rsidR="00F265B2" w:rsidRDefault="00000000">
      <w:pPr>
        <w:pStyle w:val="Heading1"/>
      </w:pPr>
      <w:r>
        <w:t>Admin API Endpoints</w:t>
      </w:r>
    </w:p>
    <w:p w14:paraId="5107D606" w14:textId="77777777" w:rsidR="00F265B2" w:rsidRDefault="00000000">
      <w:pPr>
        <w:pStyle w:val="Heading2"/>
      </w:pPr>
      <w:r>
        <w:t>1. Customer Management (Users)</w:t>
      </w:r>
    </w:p>
    <w:p w14:paraId="34AA8A88" w14:textId="77777777" w:rsidR="00F265B2" w:rsidRDefault="00000000">
      <w:r>
        <w:t>POST /api/customers - Create a new customer</w:t>
      </w:r>
    </w:p>
    <w:p w14:paraId="0D9161E5" w14:textId="77777777" w:rsidR="00F265B2" w:rsidRDefault="00000000">
      <w:r>
        <w:t>GET /api/customers - Get all customers</w:t>
      </w:r>
    </w:p>
    <w:p w14:paraId="1D65438B" w14:textId="77777777" w:rsidR="00F265B2" w:rsidRDefault="00000000">
      <w:r>
        <w:t>GET /api/customers/{id} - Get details of a customer</w:t>
      </w:r>
    </w:p>
    <w:p w14:paraId="50DCEB8F" w14:textId="77777777" w:rsidR="00F265B2" w:rsidRDefault="00000000">
      <w:r>
        <w:t>PUT /api/customers/{id} - Update customer</w:t>
      </w:r>
    </w:p>
    <w:p w14:paraId="4645B267" w14:textId="77777777" w:rsidR="00F265B2" w:rsidRDefault="00000000">
      <w:r>
        <w:t>DELETE /api/customers/{id} - Delete customer</w:t>
      </w:r>
    </w:p>
    <w:p w14:paraId="7AD9F102" w14:textId="77777777" w:rsidR="00F265B2" w:rsidRDefault="00000000">
      <w:pPr>
        <w:pStyle w:val="Heading2"/>
      </w:pPr>
      <w:r>
        <w:t>2. Folder Management (Groups / Subgroups)</w:t>
      </w:r>
    </w:p>
    <w:p w14:paraId="15FFC088" w14:textId="550A7CB5" w:rsidR="00F265B2" w:rsidRDefault="00000000">
      <w:r>
        <w:t>POST /api/</w:t>
      </w:r>
      <w:r w:rsidR="008A0B41">
        <w:t>groups</w:t>
      </w:r>
      <w:r>
        <w:t xml:space="preserve"> - Create a root folder</w:t>
      </w:r>
    </w:p>
    <w:p w14:paraId="0F89DCFA" w14:textId="46F237C4" w:rsidR="00F265B2" w:rsidRDefault="00000000">
      <w:r>
        <w:t>POST /api/</w:t>
      </w:r>
      <w:r w:rsidR="008A0B41">
        <w:t>groups</w:t>
      </w:r>
      <w:r>
        <w:t>/{parentId}/sub</w:t>
      </w:r>
      <w:r w:rsidR="008A0B41">
        <w:t>groups</w:t>
      </w:r>
      <w:r>
        <w:t xml:space="preserve"> - Create a subfolder under parent</w:t>
      </w:r>
    </w:p>
    <w:p w14:paraId="36EF25CF" w14:textId="6CBE8917" w:rsidR="00F265B2" w:rsidRDefault="00000000">
      <w:r>
        <w:t>GET /api/</w:t>
      </w:r>
      <w:r w:rsidR="008A0B41">
        <w:t>groups</w:t>
      </w:r>
      <w:r>
        <w:t>/{id} - Get folder details</w:t>
      </w:r>
    </w:p>
    <w:p w14:paraId="0F8A3884" w14:textId="2FBB5FC7" w:rsidR="00F265B2" w:rsidRDefault="00000000">
      <w:r>
        <w:t>GET /api/</w:t>
      </w:r>
      <w:r w:rsidR="008A0B41">
        <w:t>groups</w:t>
      </w:r>
      <w:r>
        <w:t>/{id}/children - Get all subfolders of a folder</w:t>
      </w:r>
    </w:p>
    <w:p w14:paraId="44A6C9EA" w14:textId="170E029B" w:rsidR="00F265B2" w:rsidRDefault="00000000">
      <w:r>
        <w:t>GET /api/</w:t>
      </w:r>
      <w:r w:rsidR="008A0B41">
        <w:t>groups</w:t>
      </w:r>
      <w:r>
        <w:t>/tree - Get the full folder hierarchy (like file explorer)</w:t>
      </w:r>
    </w:p>
    <w:p w14:paraId="4D9CE50F" w14:textId="224FED8A" w:rsidR="00F265B2" w:rsidRDefault="00000000">
      <w:r>
        <w:t>PUT /api/</w:t>
      </w:r>
      <w:r w:rsidR="008A0B41">
        <w:t>groups</w:t>
      </w:r>
      <w:r>
        <w:t>/{id} - Rename folder</w:t>
      </w:r>
    </w:p>
    <w:p w14:paraId="170C3C21" w14:textId="55435A80" w:rsidR="00F265B2" w:rsidRDefault="00000000">
      <w:r>
        <w:t>DELETE /api/</w:t>
      </w:r>
      <w:r w:rsidR="008A0B41">
        <w:t>groups</w:t>
      </w:r>
      <w:r>
        <w:t>/{id} - Delete folder (and its subfolders)</w:t>
      </w:r>
    </w:p>
    <w:p w14:paraId="4B6B82FF" w14:textId="77777777" w:rsidR="00F265B2" w:rsidRDefault="00000000">
      <w:pPr>
        <w:pStyle w:val="Heading2"/>
      </w:pPr>
      <w:r>
        <w:t>3. Access Control (Folder ↔ Users)</w:t>
      </w:r>
    </w:p>
    <w:p w14:paraId="768D55A3" w14:textId="34E9719C" w:rsidR="00F265B2" w:rsidRDefault="00000000">
      <w:r>
        <w:t>POST /api/</w:t>
      </w:r>
      <w:r w:rsidR="008A0B41">
        <w:t>groups</w:t>
      </w:r>
      <w:r>
        <w:t>/{</w:t>
      </w:r>
      <w:r w:rsidR="008A0B41">
        <w:t>group</w:t>
      </w:r>
      <w:r>
        <w:t xml:space="preserve">Id}/access - Add a user to a folder </w:t>
      </w:r>
    </w:p>
    <w:p w14:paraId="063BD05F" w14:textId="77777777" w:rsidR="008A0B41" w:rsidRDefault="00000000">
      <w:r>
        <w:t>GET /api/</w:t>
      </w:r>
      <w:r w:rsidR="008A0B41">
        <w:t>groups</w:t>
      </w:r>
      <w:r>
        <w:t>/{</w:t>
      </w:r>
      <w:r w:rsidR="008A0B41">
        <w:t>group</w:t>
      </w:r>
      <w:r>
        <w:t>Id}/access - List all users with access to a folder</w:t>
      </w:r>
    </w:p>
    <w:p w14:paraId="0F1A8E12" w14:textId="06A86BCA" w:rsidR="00F265B2" w:rsidRDefault="00000000">
      <w:r>
        <w:t>DELETE /api/</w:t>
      </w:r>
      <w:r w:rsidR="008A0B41">
        <w:t>group</w:t>
      </w:r>
      <w:r>
        <w:t>/{</w:t>
      </w:r>
      <w:r w:rsidR="008A0B41">
        <w:t>group</w:t>
      </w:r>
      <w:r>
        <w:t>Id}/access/{customerId} - Remove user access from folder</w:t>
      </w:r>
    </w:p>
    <w:sectPr w:rsidR="00F265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6004562">
    <w:abstractNumId w:val="8"/>
  </w:num>
  <w:num w:numId="2" w16cid:durableId="2080324588">
    <w:abstractNumId w:val="6"/>
  </w:num>
  <w:num w:numId="3" w16cid:durableId="2016109339">
    <w:abstractNumId w:val="5"/>
  </w:num>
  <w:num w:numId="4" w16cid:durableId="2039886452">
    <w:abstractNumId w:val="4"/>
  </w:num>
  <w:num w:numId="5" w16cid:durableId="670059596">
    <w:abstractNumId w:val="7"/>
  </w:num>
  <w:num w:numId="6" w16cid:durableId="231549150">
    <w:abstractNumId w:val="3"/>
  </w:num>
  <w:num w:numId="7" w16cid:durableId="492988562">
    <w:abstractNumId w:val="2"/>
  </w:num>
  <w:num w:numId="8" w16cid:durableId="1227646149">
    <w:abstractNumId w:val="1"/>
  </w:num>
  <w:num w:numId="9" w16cid:durableId="138008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852"/>
    <w:rsid w:val="008A0B41"/>
    <w:rsid w:val="00AA1D8D"/>
    <w:rsid w:val="00B47730"/>
    <w:rsid w:val="00CB0664"/>
    <w:rsid w:val="00F265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8D7DC"/>
  <w14:defaultImageDpi w14:val="300"/>
  <w15:docId w15:val="{9B446E98-17AB-421A-9694-B62FB425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hemanth kumar</cp:lastModifiedBy>
  <cp:revision>2</cp:revision>
  <dcterms:created xsi:type="dcterms:W3CDTF">2013-12-23T23:15:00Z</dcterms:created>
  <dcterms:modified xsi:type="dcterms:W3CDTF">2025-08-21T17:32:00Z</dcterms:modified>
  <cp:category/>
</cp:coreProperties>
</file>